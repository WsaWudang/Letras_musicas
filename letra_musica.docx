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Melhor eu ir</w:t>
        <w:br/>
        <w:t>Tudo bem, vai ser melhor só</w:t>
        <w:br/>
        <w:t>Se teve que ser assim</w:t>
        <w:br/>
        <w:t>É que pensando bem, nunca existiu nós</w:t>
        <w:br/>
        <w:t>Só eu que pensei na gente</w:t>
        <w:br/>
        <w:t>Ainda que demorei pra terminar, dói</w:t>
        <w:br/>
        <w:t>Não era só comigo que você ficava</w:t>
        <w:br/>
        <w:t>Foi tão difícil ter que enxergar</w:t>
        <w:br/>
        <w:t>Que tudo isso foi ilusão</w:t>
        <w:br/>
        <w:t>Todo esse tempo eu perdi em vão</w:t>
        <w:br/>
        <w:t>É difícil ter que aceitar</w:t>
        <w:br/>
        <w:t>Meu coração, ele não deixa não</w:t>
        <w:br/>
        <w:t>Se faz de bobo, não tem jeito não</w:t>
        <w:br/>
        <w:t>Só a vida pode explicar</w:t>
        <w:br/>
        <w:t>Que talvez a gente se encontrou na hora errada</w:t>
        <w:br/>
        <w:t>Eu pensando em amor, você pensando madrugada</w:t>
        <w:br/>
        <w:t>E agora a gente não consegue dizer nada</w:t>
        <w:br/>
        <w:t>Vim dizer adeus</w:t>
        <w:br/>
        <w:t>Talvez a gente se perdeu pelo caminho</w:t>
        <w:br/>
        <w:t>Mesmo do seu lado, eu me sinto tão sozinho</w:t>
        <w:br/>
        <w:t>E agora a gente não consegue dizer nada</w:t>
        <w:br/>
        <w:t>Além do que adeus</w:t>
        <w:br/>
        <w:t>Melhor eu ir, tchau</w:t>
        <w:br/>
        <w:t>Melhor o final, melhor assim</w:t>
        <w:br/>
        <w:t>Assim, melhor pra mim</w:t>
        <w:br/>
        <w:t>E pra você também</w:t>
        <w:br/>
        <w:t>Melhor eu ir, tchau</w:t>
        <w:br/>
        <w:t>Melhor o final, melhor assim</w:t>
        <w:br/>
        <w:t>Assim, melhor pra mim</w:t>
        <w:br/>
        <w:t>Não era só comigo que você ficava</w:t>
        <w:br/>
        <w:t>Foi tão difícil ter que enxergar</w:t>
        <w:br/>
        <w:t>Que tudo isso foi ilusão</w:t>
        <w:br/>
        <w:t>Todo esse tempo eu perdi em vão</w:t>
        <w:br/>
        <w:t>É difícil ter que aceitar</w:t>
        <w:br/>
        <w:t>Meu coração, ele não deixa não</w:t>
        <w:br/>
        <w:t>Se faz de bobo, não tem jeito não</w:t>
        <w:br/>
        <w:t>Só a vida pode, pode explicar</w:t>
        <w:br/>
        <w:t>Que talvez a gente se encontrou na hora errada</w:t>
        <w:br/>
        <w:t>Eu pensando em amor, você pensando madrugada</w:t>
        <w:br/>
        <w:t>E agora a gente não consegue dizer nada</w:t>
        <w:br/>
        <w:t>Vim dizer adeus</w:t>
        <w:br/>
        <w:t>Talvez a gente se perdeu pelo caminho</w:t>
        <w:br/>
        <w:t>Mesmo do seu lado, eu me sinto tão sozinho</w:t>
        <w:br/>
        <w:t>E agora a gente não consegue dizer nada</w:t>
        <w:br/>
        <w:t>Eu vim dizer adeus</w:t>
        <w:br/>
        <w:t>Melhor eu ir, tchau</w:t>
        <w:br/>
        <w:t>Melhor o final, melhor assim</w:t>
        <w:br/>
        <w:t>Assim, melhor pra mim</w:t>
        <w:br/>
        <w:t>E pra você também</w:t>
        <w:br/>
        <w:t>Melhor eu ir, tchau</w:t>
        <w:br/>
        <w:t>Melhor o final, melhor assim</w:t>
        <w:br/>
        <w:t>Assim, melhor pra mim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